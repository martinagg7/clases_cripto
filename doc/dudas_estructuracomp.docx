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Dudas sobre Estructura de Computadores</w:t>
      </w:r>
    </w:p>
    <w:p>
      <w:pPr>
        <w:pStyle w:val="Heading2"/>
      </w:pPr>
      <w:r>
        <w:t>Fórmula de MFLOPS</w:t>
      </w:r>
    </w:p>
    <w:p>
      <w:r>
        <w:t>En la fórmula de MFLOPS, ¿el tiempo de ejecución es el de todo el programa o solo el de las instrucciones de coma flotante?</w:t>
      </w:r>
    </w:p>
    <w:p>
      <w:pPr>
        <w:pStyle w:val="Heading2"/>
      </w:pPr>
      <w:r>
        <w:t>Ejercicio de caché</w:t>
      </w:r>
    </w:p>
    <w:p>
      <w:r>
        <w:t>En el siguiente ejercicio planteado en las diapositivas, no acabo de entender muy bien cómo se calcula la etiqueta. ¿Podría explicarlo paso a paso?</w:t>
        <w:br/>
        <w:br/>
        <w:t>Ejercicio:</w:t>
        <w:br/>
        <w:t>Supongamos que tenemos una MP de 16 MB y una caché de 64 KB, con un tamaño de bloque de 16 bytes. La dirección de 24 bits en la MP podría dividirse de la siguiente manera:</w:t>
        <w:br/>
        <w:t>- Etiqueta (20 bits): identifica el bloque de la MP.</w:t>
        <w:br/>
        <w:t>- Índice de caché (12 bits): identifica la posición del bloque en la caché.</w:t>
        <w:br/>
        <w:t>- Desplazamiento de palabra (4 bits): identifica la palabra especificada dentro del bloque.</w:t>
      </w:r>
    </w:p>
    <w:p>
      <w:pPr>
        <w:pStyle w:val="Heading2"/>
      </w:pPr>
      <w:r>
        <w:t>Concepto de buffer</w:t>
      </w:r>
    </w:p>
    <w:p>
      <w:r>
        <w:t>Tampoco acabo de entender muy bien el concepto de buffer. Sé que el MBR es un buffer, pero ¿un registro temporal se puede considerar un buffer?</w:t>
      </w:r>
    </w:p>
    <w:p>
      <w:pPr>
        <w:pStyle w:val="Heading2"/>
      </w:pPr>
      <w:r>
        <w:t>Diferencia entre segmentación y paralelismo</w:t>
      </w:r>
    </w:p>
    <w:p>
      <w:r>
        <w:t>No entiendo muy bien la diferencia entre segmentación y paralelismo. ¿Podría explicarlo de manera clara y con algún ejemplo?</w:t>
      </w:r>
    </w:p>
    <w:p>
      <w:pPr>
        <w:pStyle w:val="Heading2"/>
      </w:pPr>
      <w:r>
        <w:t>Pregunta tipo test sobre memoria</w:t>
      </w:r>
    </w:p>
    <w:p>
      <w:r>
        <w:t>No entiendo bien la siguiente pregunta de tipo test. ¿Podría explicármela y aclarar por qué la opción seleccionada es incorrecta?</w:t>
        <w:br/>
        <w:br/>
        <w:t>Pregunta:</w:t>
        <w:br/>
        <w:t>En una memoria:</w:t>
        <w:br/>
        <w:t>- a. En cada posición de memoria hay almacenado un dato útil.</w:t>
        <w:br/>
        <w:t>- b. La cantidad total de datos almacenada es potencia de 2.</w:t>
        <w:br/>
        <w:t>- c. Tenemos tantos bits almacenados como 2 elevado al número de líneas.</w:t>
        <w:br/>
        <w:t>- d. El número de posiciones de memoria es 2 elevado al número de bits de su entrada de datos.</w:t>
      </w:r>
    </w:p>
    <w:p>
      <w:pPr>
        <w:pStyle w:val="Heading2"/>
      </w:pPr>
      <w:r>
        <w:t>Ejercicio sobre memoria caché</w:t>
      </w:r>
    </w:p>
    <w:p>
      <w:r>
        <w:t>En el siguiente ejercicio, no entiendo bien el apartado c. ¿Podría explicarlo?</w:t>
        <w:br/>
        <w:br/>
        <w:t>Ejercicio:</w:t>
        <w:br/>
        <w:t>Se dispone de un computador con direcciones de memoria de 32 bits, que direcciona la memoria por bytes. El computador dispone de una memoria caché asociativa por conjuntos de 4 vías, con un tamaño de línea de 4 palabras. Dicha caché tiene un tamaño de 64 KB. El tiempo de acceso a la memoria caché es de 2 ns y el tiempo necesario para tratar un fallo de caché es de 80 ns. Indica de forma razonada:</w:t>
        <w:br/>
        <w:t>- a. Tamaño en MB de la memoria que se puede direccionar en este computador.</w:t>
        <w:br/>
        <w:t>- b. Número de palabras que se pueden almacenar en la memoria caché.</w:t>
        <w:br/>
        <w:t>- c. Número de líneas que se pueden almacenar en el mismo conjunto.</w:t>
        <w:br/>
        <w:t>- d. Número de líneas de la caché.</w:t>
        <w:br/>
        <w:t>- e. Número de conjuntos de la caché.</w:t>
        <w:br/>
        <w:t>- f. Indica la tasa de aciertos necesaria para que el tiempo medio de acceso al sistema de memoria de este computador sea de 10 ns.</w:t>
      </w:r>
    </w:p>
    <w:p>
      <w:pPr>
        <w:pStyle w:val="Heading2"/>
      </w:pPr>
      <w:r>
        <w:t>Emplazamiento de memoria caché y transferencia de datos</w:t>
      </w:r>
    </w:p>
    <w:p>
      <w:r>
        <w:t>Me lío un poco con los emplazamientos de la memoria caché y no acabo de entender si, al transmitir datos de la memoria principal a la caché, siempre se hace en bloques o si en algunos casos se puede transferir solo una única posición de memoria en lugar de varias.</w:t>
      </w:r>
    </w:p>
    <w:p>
      <w:pPr>
        <w:pStyle w:val="Heading2"/>
      </w:pPr>
      <w:r>
        <w:t>Relación entre vía, línea y conjunto en caché asociativa</w:t>
      </w:r>
    </w:p>
    <w:p>
      <w:r>
        <w:t>En el emplazamiento asociativo, no me queda claro si 'vía' y 'línea' significan lo mismo. Es decir, ¿la caché está agrupada por conjuntos y en cada conjunto se puede acceder a un bloque?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